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sz w:val="28"/>
          <w:u w:val="single"/>
        </w:rPr>
        <w:t>Protokoll - Yakabuna Sign</w:t>
      </w:r>
    </w:p>
    <w:p>
      <w:pPr>
        <w:spacing w:after="120"/>
      </w:pPr>
      <w:r>
        <w:t>Document Name: Example_Document.pdf</w:t>
        <w:br/>
      </w:r>
      <w:r>
        <w:t>Anzahl Seiten: 5</w:t>
        <w:br/>
      </w:r>
      <w:r>
        <w:t>Anzahl Zeichen: 2344</w:t>
      </w:r>
    </w:p>
    <w:p>
      <w:pPr>
        <w:spacing w:before="240"/>
      </w:pPr>
      <w:r>
        <w:t>Status: komplett / fertig / geschlossen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2"/>
              </w:rPr>
              <w:t>Unterschrift 1: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2"/>
              </w:rPr>
              <w:t>Unterschrift 2:</w:t>
            </w:r>
          </w:p>
        </w:tc>
      </w:tr>
      <w:tr>
        <w:tc>
          <w:tcPr>
            <w:tcW w:type="dxa" w:w="4320"/>
          </w:tcPr>
          <w:p>
            <w:pPr>
              <w:spacing w:after="120" w:line="240" w:lineRule="auto"/>
              <w:ind w:left="400"/>
            </w:pPr>
            <w:r>
              <w:rPr>
                <w:rFonts w:ascii="Times New Roman" w:hAnsi="Times New Roman"/>
                <w:sz w:val="22"/>
              </w:rPr>
            </w:r>
            <w:r>
              <w:rPr>
                <w:rFonts w:ascii="Times New Roman" w:hAnsi="Times New Roman"/>
                <w:sz w:val="22"/>
              </w:rPr>
              <w:t>IP: 127.0.0.1</w:t>
              <w:br/>
              <w:t>Datum: 22.01.2025</w:t>
              <w:br/>
              <w:t>Uhrzeit: 19:26 Uhr</w:t>
            </w:r>
          </w:p>
        </w:tc>
        <w:tc>
          <w:tcPr>
            <w:tcW w:type="dxa" w:w="4320"/>
          </w:tcPr>
          <w:p>
            <w:pPr>
              <w:spacing w:after="120" w:line="240" w:lineRule="auto"/>
              <w:ind w:left="400"/>
            </w:pPr>
            <w:r>
              <w:rPr>
                <w:rFonts w:ascii="Times New Roman" w:hAnsi="Times New Roman"/>
                <w:sz w:val="22"/>
              </w:rPr>
            </w:r>
            <w:r>
              <w:rPr>
                <w:rFonts w:ascii="Times New Roman" w:hAnsi="Times New Roman"/>
                <w:sz w:val="22"/>
              </w:rPr>
              <w:t>IP: 127.0.0.1</w:t>
              <w:br/>
              <w:t>Datum: 22.01.2025</w:t>
              <w:br/>
              <w:t>Uhrzeit: 19:26 Uhr</w:t>
            </w:r>
          </w:p>
        </w:tc>
      </w:tr>
      <w:tr>
        <w:tc>
          <w:tcPr>
            <w:tcW w:type="dxa" w:w="4320"/>
          </w:tcPr>
          <w:p>
            <w:pPr>
              <w:ind w:left="400"/>
            </w:pPr>
          </w:p>
        </w:tc>
        <w:tc>
          <w:tcPr>
            <w:tcW w:type="dxa" w:w="4320"/>
          </w:tcPr>
          <w:p>
            <w:pPr>
              <w:ind w:left="400"/>
            </w:pPr>
          </w:p>
        </w:tc>
      </w:tr>
      <w:tr>
        <w:tc>
          <w:tcPr>
            <w:tcW w:type="dxa" w:w="4320"/>
          </w:tcPr>
          <w:p>
            <w:pPr>
              <w:ind w:left="400"/>
            </w:pPr>
          </w:p>
        </w:tc>
        <w:tc>
          <w:tcPr>
            <w:tcW w:type="dxa" w:w="4320"/>
          </w:tcPr>
          <w:p>
            <w:pPr>
              <w:ind w:left="400"/>
            </w:pP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2"/>
              </w:rPr>
              <w:t>___________________________________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2"/>
              </w:rPr>
              <w:t>___________________________________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2"/>
              </w:rPr>
              <w:t>Name Unterschrift 1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2"/>
              </w:rPr>
              <w:t>Name Unterschrift 2</w:t>
            </w:r>
          </w:p>
        </w:tc>
      </w:tr>
    </w:tbl>
    <w:p>
      <w:pPr>
        <w:jc w:val="center"/>
      </w:pPr>
      <w:r>
        <w:rPr>
          <w:rFonts w:ascii="Times New Roman" w:hAnsi="Times New Roman"/>
          <w:sz w:val="16"/>
        </w:rPr>
        <w:br/>
        <w:t>+ DOKUMENTEN ENDE ++ DOKUMENTEN ENDE ++ DOKUMENTEN ENDE ++ DOKUMENTEN ENDE 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